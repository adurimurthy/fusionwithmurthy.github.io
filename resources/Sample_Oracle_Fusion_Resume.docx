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Resume – Oracle Fusion Financials Consultant</w:t>
      </w:r>
    </w:p>
    <w:p>
      <w:r>
        <w:t>Name: Priya Sharma</w:t>
      </w:r>
    </w:p>
    <w:p>
      <w:r>
        <w:t>Email: priya.sharma@example.com</w:t>
      </w:r>
    </w:p>
    <w:p>
      <w:r>
        <w:t>Phone: +91-9876543210</w:t>
      </w:r>
    </w:p>
    <w:p>
      <w:r>
        <w:t>Location: Hyderabad, India</w:t>
        <w:br/>
      </w:r>
    </w:p>
    <w:p>
      <w:pPr>
        <w:pStyle w:val="Heading2"/>
      </w:pPr>
      <w:r>
        <w:t>Professional Summary</w:t>
      </w:r>
    </w:p>
    <w:p>
      <w:r>
        <w:t>Aspiring Oracle Fusion Financials Consultant with hands-on experience in Procure-to-Pay (P2P), Order-to-Cash (O2C), and Record-to-Report (R2R) cycles. Completed Oracle Cloud Payables certification and built a real-time AI agent project using Oracle Fusion AI Studio. Passionate about helping organizations streamline financial operations using intelligent ERP automation.</w:t>
      </w:r>
    </w:p>
    <w:p>
      <w:pPr>
        <w:pStyle w:val="Heading2"/>
      </w:pPr>
      <w:r>
        <w:t>Core Skills</w:t>
      </w:r>
    </w:p>
    <w:p>
      <w:r>
        <w:t>• Oracle Fusion Financials (Payables, Receivables, General Ledger)</w:t>
      </w:r>
    </w:p>
    <w:p>
      <w:r>
        <w:t>• Fusion AI Studio – No-Code Agent Development</w:t>
      </w:r>
    </w:p>
    <w:p>
      <w:r>
        <w:t>• ERP Process Mapping – P2P, O2C, R2R</w:t>
      </w:r>
    </w:p>
    <w:p>
      <w:r>
        <w:t>• Excel, SQL Basics, Financial Reporting</w:t>
      </w:r>
    </w:p>
    <w:p>
      <w:pPr>
        <w:pStyle w:val="Heading2"/>
      </w:pPr>
      <w:r>
        <w:t>Certifications</w:t>
      </w:r>
    </w:p>
    <w:p>
      <w:r>
        <w:t>• Oracle Financials Cloud: Payables 2023 Certified Implementation Specialist</w:t>
      </w:r>
    </w:p>
    <w:p>
      <w:r>
        <w:t>• 30-Day Certification Challenge – Completed with capstone project</w:t>
      </w:r>
    </w:p>
    <w:p>
      <w:pPr>
        <w:pStyle w:val="Heading2"/>
      </w:pPr>
      <w:r>
        <w:t>Project Experience</w:t>
      </w:r>
    </w:p>
    <w:p>
      <w:r>
        <w:t>FusionFlowFixer AI Agent – Final Project</w:t>
        <w:br/>
        <w:t>• Built a no-code AI agent to identify missing links in ERP flows</w:t>
        <w:br/>
        <w:t>• Used Oracle Digital Assistant for smart suggestions</w:t>
        <w:br/>
        <w:t>• Demonstrated improved invoice cycle clarity in mock simulation</w:t>
      </w:r>
    </w:p>
    <w:p>
      <w:pPr>
        <w:pStyle w:val="Heading2"/>
      </w:pPr>
      <w:r>
        <w:t>Education</w:t>
      </w:r>
    </w:p>
    <w:p>
      <w:r>
        <w:t>Bachelor of Commerce, Osmania University, Hyderabad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