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FlowPilot AI Build Template</w:t>
      </w:r>
    </w:p>
    <w:p>
      <w:pPr>
        <w:pStyle w:val="Heading2"/>
      </w:pPr>
      <w:r>
        <w:t>1. Objective</w:t>
      </w:r>
    </w:p>
    <w:p>
      <w:r>
        <w:t>Build an autonomous Oracle Fusion AI agent that detects slow workflows and uses Gen AI to summarize causes and suggest actions.</w:t>
      </w:r>
    </w:p>
    <w:p>
      <w:pPr>
        <w:pStyle w:val="Heading2"/>
      </w:pPr>
      <w:r>
        <w:t>2. Use Case Example</w:t>
      </w:r>
    </w:p>
    <w:p>
      <w:r>
        <w:t>Detect Purchase Requisitions pending &gt;48 hours and notify the approver or reroute.</w:t>
      </w:r>
    </w:p>
    <w:p>
      <w:pPr>
        <w:pStyle w:val="Heading2"/>
      </w:pPr>
      <w:r>
        <w:t>3. Integration Flow</w:t>
      </w:r>
    </w:p>
    <w:p>
      <w:r>
        <w:t>1. Trigger: Delayed approval over 3 days.</w:t>
        <w:br/>
        <w:t>2. Oracle AI detects delay.</w:t>
        <w:br/>
        <w:t>3. Gen AI (ChatGPT) summarizes the delay reason.</w:t>
        <w:br/>
        <w:t>4. Agent sends notification to Fusion Workflow or Digital Assistant.</w:t>
      </w:r>
    </w:p>
    <w:p>
      <w:pPr>
        <w:pStyle w:val="Heading2"/>
      </w:pPr>
      <w:r>
        <w:t>4. ChatGPT Prompt Example</w:t>
      </w:r>
    </w:p>
    <w:p>
      <w:r>
        <w:t>"Summarize the reason for delay in PR #45312. Is it due to an absent approver, missing budget code, or other cause?"</w:t>
      </w:r>
    </w:p>
    <w:p>
      <w:pPr>
        <w:pStyle w:val="Heading2"/>
      </w:pPr>
      <w:r>
        <w:t>5. Response Action Options</w:t>
      </w:r>
    </w:p>
    <w:p>
      <w:r>
        <w:t>- Approve Now</w:t>
        <w:br/>
        <w:t>- Reroute to Alternate Approver</w:t>
        <w:br/>
        <w:t>- Escalate to Manager</w:t>
      </w:r>
    </w:p>
    <w:p>
      <w:pPr>
        <w:pStyle w:val="Heading2"/>
      </w:pPr>
      <w:r>
        <w:t>6. Output Method</w:t>
      </w:r>
    </w:p>
    <w:p>
      <w:r>
        <w:t>Fusion Notification / Email / Oracle Digital Assistant</w:t>
      </w:r>
    </w:p>
    <w:p>
      <w:pPr>
        <w:pStyle w:val="Heading2"/>
      </w:pPr>
      <w:r>
        <w:t>7. Logs to Maintain</w:t>
      </w:r>
    </w:p>
    <w:p>
      <w:r>
        <w:t>- Trigger Timestamp</w:t>
        <w:br/>
        <w:t>- ChatGPT Summary</w:t>
        <w:br/>
        <w:t>- User Response</w:t>
        <w:br/>
        <w:t>- Final Outcome</w:t>
      </w:r>
    </w:p>
    <w:p>
      <w:pPr>
        <w:pStyle w:val="Heading2"/>
      </w:pPr>
      <w:r>
        <w:t>8. Bonus Use Cases</w:t>
      </w:r>
    </w:p>
    <w:p>
      <w:r>
        <w:t>- Delayed Invoices</w:t>
        <w:br/>
        <w:t>- Late HCM Offers</w:t>
        <w:br/>
        <w:t>- Supply Chain Delays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