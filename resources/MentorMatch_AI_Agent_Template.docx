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MentorMatch AI Agent Flow Template</w:t>
      </w:r>
    </w:p>
    <w:p>
      <w:pPr>
        <w:pStyle w:val="Heading2"/>
      </w:pPr>
      <w:r>
        <w:t>1. Purpose</w:t>
      </w:r>
    </w:p>
    <w:p>
      <w:r>
        <w:t>Connect learners for mock interviews, resume reviews, or project feedback based on their experience level and goals.</w:t>
      </w:r>
    </w:p>
    <w:p>
      <w:pPr>
        <w:pStyle w:val="Heading2"/>
      </w:pPr>
      <w:r>
        <w:t>2. User Inputs</w:t>
      </w:r>
    </w:p>
    <w:p>
      <w:r>
        <w:t>- Name</w:t>
        <w:br/>
        <w:t>- Role Target (e.g., Functional Consultant)</w:t>
        <w:br/>
        <w:t>- Area of Interest (Finance, HCM, SCM)</w:t>
        <w:br/>
        <w:t>- Skill Level</w:t>
        <w:br/>
        <w:t>- Resume or Project Link</w:t>
      </w:r>
    </w:p>
    <w:p>
      <w:pPr>
        <w:pStyle w:val="Heading2"/>
      </w:pPr>
      <w:r>
        <w:t>3. Matching Logic</w:t>
      </w:r>
    </w:p>
    <w:p>
      <w:r>
        <w:t>• Compare skill level and interest areas</w:t>
        <w:br/>
        <w:t>• Match based on certification or career goal proximity</w:t>
        <w:br/>
        <w:t>• Prioritize complementary learning opportunities</w:t>
      </w:r>
    </w:p>
    <w:p>
      <w:pPr>
        <w:pStyle w:val="Heading2"/>
      </w:pPr>
      <w:r>
        <w:t>4. Response Output</w:t>
      </w:r>
    </w:p>
    <w:p>
      <w:r>
        <w:t>- Match Profile Details</w:t>
        <w:br/>
        <w:t>- Meeting Suggestion or Feedback Form Link</w:t>
        <w:br/>
        <w:t>- Encouragement Note</w:t>
      </w:r>
    </w:p>
    <w:p>
      <w:pPr>
        <w:pStyle w:val="Heading2"/>
      </w:pPr>
      <w:r>
        <w:t>5. Gen AI Bonus</w:t>
      </w:r>
    </w:p>
    <w:p>
      <w:r>
        <w:t>Use ChatGPT to suggest resume improvements or generate sample interview questions based on role target.</w:t>
      </w:r>
    </w:p>
    <w:p>
      <w:pPr>
        <w:pStyle w:val="Heading2"/>
      </w:pPr>
      <w:r>
        <w:t>6. Sample Flow</w:t>
      </w:r>
    </w:p>
    <w:p>
      <w:r>
        <w:t>User Submits → AI Evaluates → Match Profile Found → Feedback Sent → Option to Reconnect</w:t>
      </w:r>
    </w:p>
    <w:p>
      <w:pPr>
        <w:pStyle w:val="Heading2"/>
      </w:pPr>
      <w:r>
        <w:t>7. Tools to Simulate</w:t>
      </w:r>
    </w:p>
    <w:p>
      <w:r>
        <w:t>- Google Forms + Sheets</w:t>
        <w:br/>
        <w:t>- Typeform or JotForm</w:t>
        <w:br/>
        <w:t>- Draw.io for diagramming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